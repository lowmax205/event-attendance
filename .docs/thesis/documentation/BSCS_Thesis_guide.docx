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F06D4" w14:textId="77777777" w:rsidR="00C00FFC" w:rsidRDefault="00000000">
      <w:pPr>
        <w:pStyle w:val="Title"/>
      </w:pPr>
      <w:r>
        <w:t>BSCS Thesis Skeleton (Ready-to-Fill)</w:t>
      </w:r>
    </w:p>
    <w:p w14:paraId="7E55CA87" w14:textId="77777777" w:rsidR="00C00FFC" w:rsidRDefault="00000000">
      <w:pPr>
        <w:pStyle w:val="Heading1"/>
      </w:pPr>
      <w:r>
        <w:t>Preliminaries</w:t>
      </w:r>
    </w:p>
    <w:p w14:paraId="3C47A33D" w14:textId="77777777" w:rsidR="00C00FFC" w:rsidRDefault="00000000">
      <w:r>
        <w:t>Title Page</w:t>
      </w:r>
      <w:r>
        <w:br/>
        <w:t>Approval Sheet</w:t>
      </w:r>
      <w:r>
        <w:br/>
        <w:t>Acknowledgement</w:t>
      </w:r>
      <w:r>
        <w:br/>
        <w:t>Abstract (200–300 words: background, methods, results, conclusion)</w:t>
      </w:r>
      <w:r>
        <w:br/>
        <w:t>Table of Contents</w:t>
      </w:r>
      <w:r>
        <w:br/>
        <w:t>List of Tables</w:t>
      </w:r>
      <w:r>
        <w:br/>
        <w:t>List of Figures</w:t>
      </w:r>
      <w:r>
        <w:br/>
        <w:t>List of Appendices</w:t>
      </w:r>
    </w:p>
    <w:p w14:paraId="234E414A" w14:textId="77777777" w:rsidR="00C00FFC" w:rsidRDefault="00000000">
      <w:pPr>
        <w:pStyle w:val="Heading1"/>
      </w:pPr>
      <w:r>
        <w:t>Chapter 1: Introduction</w:t>
      </w:r>
    </w:p>
    <w:p w14:paraId="0C2B7D77" w14:textId="77777777" w:rsidR="00C00FFC" w:rsidRDefault="00000000">
      <w:pPr>
        <w:pStyle w:val="Heading2"/>
      </w:pPr>
      <w:r>
        <w:t>1.1 Background of the Study</w:t>
      </w:r>
    </w:p>
    <w:p w14:paraId="7B78FFF0" w14:textId="77777777" w:rsidR="00C00FFC" w:rsidRDefault="00000000">
      <w:r>
        <w:t>Introduce the research problem. For system development: describe current manual/legacy system issues and importance of automation. For AI/algorithm: describe real-world problem, global/local research trends, and need for AI solution.</w:t>
      </w:r>
    </w:p>
    <w:p w14:paraId="6BFFA5DA" w14:textId="77777777" w:rsidR="00C00FFC" w:rsidRDefault="00000000">
      <w:pPr>
        <w:pStyle w:val="Heading2"/>
      </w:pPr>
      <w:r>
        <w:t>1.2 Statement of the Problem</w:t>
      </w:r>
    </w:p>
    <w:p w14:paraId="498A8C36" w14:textId="77777777" w:rsidR="00C00FFC" w:rsidRDefault="00000000">
      <w:r>
        <w:t>State the general problem, followed by specific problems (numbered). Ensure alignment with objectives.</w:t>
      </w:r>
    </w:p>
    <w:p w14:paraId="6331E2BC" w14:textId="77777777" w:rsidR="00C00FFC" w:rsidRDefault="00000000">
      <w:pPr>
        <w:pStyle w:val="Heading2"/>
      </w:pPr>
      <w:r>
        <w:t>1.3 Objectives of the Study</w:t>
      </w:r>
    </w:p>
    <w:p w14:paraId="0BD42E73" w14:textId="77777777" w:rsidR="00C00FFC" w:rsidRDefault="00000000">
      <w:r>
        <w:t>General Objective: broad goal.</w:t>
      </w:r>
      <w:r>
        <w:br/>
        <w:t>Specific Objectives: mirror problem statement (e.g., system modules, dataset preprocessing, model training, evaluation).</w:t>
      </w:r>
    </w:p>
    <w:p w14:paraId="6606B7AF" w14:textId="77777777" w:rsidR="00C00FFC" w:rsidRDefault="00000000">
      <w:pPr>
        <w:pStyle w:val="Heading2"/>
      </w:pPr>
      <w:r>
        <w:t>1.4 Significance of the Study</w:t>
      </w:r>
    </w:p>
    <w:p w14:paraId="2AC1A079" w14:textId="77777777" w:rsidR="00C00FFC" w:rsidRDefault="00000000">
      <w:r>
        <w:t>Identify beneficiaries such as students, faculty, administrators, IT staff, researchers.</w:t>
      </w:r>
    </w:p>
    <w:p w14:paraId="61360B03" w14:textId="77777777" w:rsidR="00C00FFC" w:rsidRDefault="00000000">
      <w:pPr>
        <w:pStyle w:val="Heading2"/>
      </w:pPr>
      <w:r>
        <w:t>1.5 Scope and Limitation</w:t>
      </w:r>
    </w:p>
    <w:p w14:paraId="71514FBF" w14:textId="77777777" w:rsidR="00C00FFC" w:rsidRDefault="00000000">
      <w:r>
        <w:t>Clarify coverage (scope) and exclusions (limitations). System Dev: features and environment. AI: dataset classes, computational limits.</w:t>
      </w:r>
    </w:p>
    <w:p w14:paraId="576D5489" w14:textId="77777777" w:rsidR="00C00FFC" w:rsidRDefault="00000000">
      <w:pPr>
        <w:pStyle w:val="Heading2"/>
      </w:pPr>
      <w:r>
        <w:t>1.6 Definition of Terms (optional)</w:t>
      </w:r>
    </w:p>
    <w:p w14:paraId="1850F93E" w14:textId="77777777" w:rsidR="00C00FFC" w:rsidRDefault="00000000">
      <w:r>
        <w:t>Provide alphabetized glossary of specialized terms and acronyms.</w:t>
      </w:r>
    </w:p>
    <w:p w14:paraId="75768175" w14:textId="77777777" w:rsidR="00C00FFC" w:rsidRDefault="00000000">
      <w:pPr>
        <w:pStyle w:val="Heading1"/>
      </w:pPr>
      <w:r>
        <w:lastRenderedPageBreak/>
        <w:t>Chapter 2: Review of Related Literature and Studies</w:t>
      </w:r>
    </w:p>
    <w:p w14:paraId="5E515FB6" w14:textId="77777777" w:rsidR="00C00FFC" w:rsidRDefault="00000000">
      <w:pPr>
        <w:pStyle w:val="Heading2"/>
      </w:pPr>
      <w:r>
        <w:t>2.1 Local and Foreign Studies/Literature</w:t>
      </w:r>
    </w:p>
    <w:p w14:paraId="72D1ACD8" w14:textId="77777777" w:rsidR="00C00FFC" w:rsidRDefault="00000000">
      <w:r>
        <w:t>Summarize concepts (literature) and empirical works (studies), both local and foreign. Organize thematically. End each theme with a mini-synthesis.</w:t>
      </w:r>
    </w:p>
    <w:p w14:paraId="70E0D19A" w14:textId="77777777" w:rsidR="00C00FFC" w:rsidRDefault="00000000">
      <w:pPr>
        <w:pStyle w:val="Heading2"/>
      </w:pPr>
      <w:r>
        <w:t>2.2 Synthesis of the Review</w:t>
      </w:r>
    </w:p>
    <w:p w14:paraId="7BD5F9F4" w14:textId="77777777" w:rsidR="00C00FFC" w:rsidRDefault="00000000">
      <w:r>
        <w:t>Summarize the gaps and highlight how the present study will address them.</w:t>
      </w:r>
    </w:p>
    <w:p w14:paraId="5AE2ECF7" w14:textId="77777777" w:rsidR="00C00FFC" w:rsidRDefault="00000000">
      <w:pPr>
        <w:pStyle w:val="Heading1"/>
      </w:pPr>
      <w:r>
        <w:t>Chapter 3: Theoretical and Conceptual Framework</w:t>
      </w:r>
    </w:p>
    <w:p w14:paraId="4EA9AC27" w14:textId="77777777" w:rsidR="00C00FFC" w:rsidRDefault="00000000">
      <w:pPr>
        <w:pStyle w:val="Heading2"/>
      </w:pPr>
      <w:r>
        <w:t>3.1 Theoretical Framework</w:t>
      </w:r>
    </w:p>
    <w:p w14:paraId="5E3E27A3" w14:textId="77777777" w:rsidR="00C00FFC" w:rsidRDefault="00000000">
      <w:r>
        <w:t>Discuss 2–4 theories or models relevant to the study (e.g., SDLC, ISO/IEC 25010, Neural Network Theory).</w:t>
      </w:r>
    </w:p>
    <w:p w14:paraId="11837F65" w14:textId="77777777" w:rsidR="00C00FFC" w:rsidRDefault="00000000">
      <w:pPr>
        <w:pStyle w:val="Heading2"/>
      </w:pPr>
      <w:r>
        <w:t>3.2 Conceptual Framework</w:t>
      </w:r>
    </w:p>
    <w:p w14:paraId="7CBAFDBC" w14:textId="77777777" w:rsidR="00C00FFC" w:rsidRDefault="00000000">
      <w:r>
        <w:t>Explain the study’s conceptual flow. Insert Paradigm of the Study (IPO or AI workflow diagram) and provide narrative explanation.</w:t>
      </w:r>
    </w:p>
    <w:p w14:paraId="2CA51068" w14:textId="77777777" w:rsidR="00C00FFC" w:rsidRDefault="00000000">
      <w:pPr>
        <w:pStyle w:val="Heading1"/>
      </w:pPr>
      <w:r>
        <w:t>Chapter 4: Research Methodology</w:t>
      </w:r>
    </w:p>
    <w:p w14:paraId="53732A0A" w14:textId="77777777" w:rsidR="00C00FFC" w:rsidRDefault="00000000">
      <w:pPr>
        <w:pStyle w:val="Heading2"/>
      </w:pPr>
      <w:r>
        <w:t>4.1 Research Design</w:t>
      </w:r>
    </w:p>
    <w:p w14:paraId="0420ADAF" w14:textId="77777777" w:rsidR="00C00FFC" w:rsidRDefault="00000000">
      <w:r>
        <w:t>Describe research type: System Dev → Descriptive-developmental (SDLC). AI/Algorithm → Experimental (AI workflow).</w:t>
      </w:r>
    </w:p>
    <w:p w14:paraId="74B3C333" w14:textId="77777777" w:rsidR="00C00FFC" w:rsidRDefault="00000000">
      <w:pPr>
        <w:pStyle w:val="Heading2"/>
      </w:pPr>
      <w:r>
        <w:t>4.2 Research Respondents (if applicable)</w:t>
      </w:r>
    </w:p>
    <w:p w14:paraId="2F54774F" w14:textId="77777777" w:rsidR="00C00FFC" w:rsidRDefault="00000000">
      <w:r>
        <w:t>System Dev: describe respondents for system evaluation. AI/Algorithm: replace with Research Environment (dataset description, hardware specs).</w:t>
      </w:r>
    </w:p>
    <w:p w14:paraId="5671EE3C" w14:textId="77777777" w:rsidR="00C00FFC" w:rsidRDefault="00000000">
      <w:pPr>
        <w:pStyle w:val="Heading2"/>
      </w:pPr>
      <w:r>
        <w:t>4.3 Research Instruments / Tools</w:t>
      </w:r>
    </w:p>
    <w:p w14:paraId="6BCD5A26" w14:textId="77777777" w:rsidR="00C00FFC" w:rsidRDefault="00000000">
      <w:r>
        <w:t>List tools and instruments (UML diagrams, databases, programming languages, surveys, labeling tools, metrics).</w:t>
      </w:r>
    </w:p>
    <w:p w14:paraId="4008424A" w14:textId="77777777" w:rsidR="00C00FFC" w:rsidRDefault="00000000">
      <w:pPr>
        <w:pStyle w:val="Heading2"/>
      </w:pPr>
      <w:r>
        <w:t>4.4 Research Implementation (SDLC Phases)</w:t>
      </w:r>
    </w:p>
    <w:p w14:paraId="17E3ECAC" w14:textId="77777777" w:rsidR="00C00FFC" w:rsidRDefault="00000000">
      <w:r>
        <w:t>System Dev: Planning, Analysis, Design (UML, ERD, UI), Development (coding), Testing.</w:t>
      </w:r>
      <w:r>
        <w:br/>
        <w:t>AI/Algorithm: Data collection, preprocessing, model training, testing, validation.</w:t>
      </w:r>
    </w:p>
    <w:p w14:paraId="1DFB4985" w14:textId="77777777" w:rsidR="00C00FFC" w:rsidRDefault="00000000">
      <w:pPr>
        <w:pStyle w:val="Heading2"/>
      </w:pPr>
      <w:r>
        <w:t>4.5 Research Deployment (System Testing, User Acceptance)</w:t>
      </w:r>
    </w:p>
    <w:p w14:paraId="4C402E49" w14:textId="77777777" w:rsidR="00C00FFC" w:rsidRDefault="00000000">
      <w:r>
        <w:t>System Dev: pilot deployment, user acceptance testing. AI/Algorithm: model testing/deployment environment.</w:t>
      </w:r>
    </w:p>
    <w:p w14:paraId="553C7E7C" w14:textId="77777777" w:rsidR="00C00FFC" w:rsidRDefault="00000000">
      <w:pPr>
        <w:pStyle w:val="Heading2"/>
      </w:pPr>
      <w:r>
        <w:lastRenderedPageBreak/>
        <w:t>4.6 Research Evaluation</w:t>
      </w:r>
    </w:p>
    <w:p w14:paraId="0CCD3E55" w14:textId="77777777" w:rsidR="00C00FFC" w:rsidRDefault="00000000">
      <w:r>
        <w:t>System Dev: evaluate with ISO/IEC 25010 survey, descriptive stats. AI/Algorithm: accuracy, precision, recall, F1, confusion matrix.</w:t>
      </w:r>
    </w:p>
    <w:p w14:paraId="38DCE9D8" w14:textId="77777777" w:rsidR="00C00FFC" w:rsidRDefault="00000000">
      <w:pPr>
        <w:pStyle w:val="Heading1"/>
      </w:pPr>
      <w:r>
        <w:t>Chapter 5: Results and Discussions</w:t>
      </w:r>
    </w:p>
    <w:p w14:paraId="0E03C855" w14:textId="77777777" w:rsidR="00C00FFC" w:rsidRDefault="00000000">
      <w:pPr>
        <w:pStyle w:val="Heading2"/>
      </w:pPr>
      <w:r>
        <w:t>5.1 Presentation of Results</w:t>
      </w:r>
    </w:p>
    <w:p w14:paraId="42291595" w14:textId="77777777" w:rsidR="00C00FFC" w:rsidRDefault="00000000">
      <w:r>
        <w:t>Present system screenshots, tables, survey results, training graphs, confusion matrix, etc.</w:t>
      </w:r>
    </w:p>
    <w:p w14:paraId="3D2DD184" w14:textId="77777777" w:rsidR="00C00FFC" w:rsidRDefault="00000000">
      <w:pPr>
        <w:pStyle w:val="Heading2"/>
      </w:pPr>
      <w:r>
        <w:t>5.2 Discussion of Findings</w:t>
      </w:r>
    </w:p>
    <w:p w14:paraId="21CB8D5F" w14:textId="77777777" w:rsidR="00C00FFC" w:rsidRDefault="00000000">
      <w:r>
        <w:t>Interpret results, connect them to objectives and related studies.</w:t>
      </w:r>
    </w:p>
    <w:p w14:paraId="18FB35E1" w14:textId="77777777" w:rsidR="00C00FFC" w:rsidRDefault="00000000">
      <w:pPr>
        <w:pStyle w:val="Heading1"/>
      </w:pPr>
      <w:r>
        <w:t>Chapter 6: Conclusion and Recommendations</w:t>
      </w:r>
    </w:p>
    <w:p w14:paraId="784EAD56" w14:textId="77777777" w:rsidR="00C00FFC" w:rsidRDefault="00000000">
      <w:pPr>
        <w:pStyle w:val="Heading2"/>
      </w:pPr>
      <w:r>
        <w:t>6.1 Conclusion</w:t>
      </w:r>
    </w:p>
    <w:p w14:paraId="7D5CA9B6" w14:textId="77777777" w:rsidR="00C00FFC" w:rsidRDefault="00000000">
      <w:r>
        <w:t>Summarize findings aligned to objectives (no separate 'Summary' here).</w:t>
      </w:r>
    </w:p>
    <w:p w14:paraId="66E7937E" w14:textId="77777777" w:rsidR="00C00FFC" w:rsidRDefault="00000000">
      <w:pPr>
        <w:pStyle w:val="Heading2"/>
      </w:pPr>
      <w:r>
        <w:t>6.2 Recommendations</w:t>
      </w:r>
    </w:p>
    <w:p w14:paraId="5D1223A9" w14:textId="77777777" w:rsidR="00C00FFC" w:rsidRDefault="00000000">
      <w:r>
        <w:t>Suggest improvements, scalability, future work (system enhancement, larger dataset, alternative models).</w:t>
      </w:r>
    </w:p>
    <w:p w14:paraId="1BEEF0E6" w14:textId="77777777" w:rsidR="00C00FFC" w:rsidRDefault="00000000">
      <w:pPr>
        <w:pStyle w:val="Heading1"/>
      </w:pPr>
      <w:r>
        <w:t>References</w:t>
      </w:r>
    </w:p>
    <w:p w14:paraId="389C6D9D" w14:textId="77777777" w:rsidR="00C00FFC" w:rsidRDefault="00000000">
      <w:r>
        <w:t>Follow APA 7th or ACM format. Ensure consistency between in-text citations and references.</w:t>
      </w:r>
    </w:p>
    <w:p w14:paraId="6425F381" w14:textId="77777777" w:rsidR="00C00FFC" w:rsidRDefault="00000000">
      <w:pPr>
        <w:pStyle w:val="Heading1"/>
      </w:pPr>
      <w:r>
        <w:t>Appendices</w:t>
      </w:r>
    </w:p>
    <w:p w14:paraId="1EFB830B" w14:textId="77777777" w:rsidR="00C00FFC" w:rsidRDefault="00000000">
      <w:r>
        <w:t>Appendix A: Letter to Conduct the Study</w:t>
      </w:r>
      <w:r>
        <w:br/>
        <w:t>Appendix B: Letter Asking Permission to Float the Questionnaire / Conduct Interview</w:t>
      </w:r>
      <w:r>
        <w:br/>
        <w:t>Appendix C: Documentation during Data Gathering (photos, screenshots)</w:t>
      </w:r>
      <w:r>
        <w:br/>
        <w:t>Appendix D: Letter Asking Permission to Deploy the System</w:t>
      </w:r>
      <w:r>
        <w:br/>
        <w:t>Appendix E: Minutes of Proposal Defense and Final Defense</w:t>
      </w:r>
      <w:r>
        <w:br/>
        <w:t>Appendix F: Curriculum Vitae of Researchers</w:t>
      </w:r>
      <w:r>
        <w:br/>
        <w:t>Appendix G: Evaluation Instruments</w:t>
      </w:r>
    </w:p>
    <w:sectPr w:rsidR="00C00F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615119">
    <w:abstractNumId w:val="8"/>
  </w:num>
  <w:num w:numId="2" w16cid:durableId="215361152">
    <w:abstractNumId w:val="6"/>
  </w:num>
  <w:num w:numId="3" w16cid:durableId="1949845740">
    <w:abstractNumId w:val="5"/>
  </w:num>
  <w:num w:numId="4" w16cid:durableId="167601130">
    <w:abstractNumId w:val="4"/>
  </w:num>
  <w:num w:numId="5" w16cid:durableId="926767445">
    <w:abstractNumId w:val="7"/>
  </w:num>
  <w:num w:numId="6" w16cid:durableId="452556783">
    <w:abstractNumId w:val="3"/>
  </w:num>
  <w:num w:numId="7" w16cid:durableId="1829588169">
    <w:abstractNumId w:val="2"/>
  </w:num>
  <w:num w:numId="8" w16cid:durableId="2098743754">
    <w:abstractNumId w:val="1"/>
  </w:num>
  <w:num w:numId="9" w16cid:durableId="116623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0085F"/>
    <w:rsid w:val="00AA1D8D"/>
    <w:rsid w:val="00B21F26"/>
    <w:rsid w:val="00B47730"/>
    <w:rsid w:val="00C00FF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09256"/>
  <w14:defaultImageDpi w14:val="300"/>
  <w15:docId w15:val="{46B93433-A1F1-49CC-9D15-57DEBEE3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cagasthea@outlook.com</cp:lastModifiedBy>
  <cp:revision>2</cp:revision>
  <dcterms:created xsi:type="dcterms:W3CDTF">2025-10-08T01:48:00Z</dcterms:created>
  <dcterms:modified xsi:type="dcterms:W3CDTF">2025-10-08T01:48:00Z</dcterms:modified>
  <cp:category/>
</cp:coreProperties>
</file>